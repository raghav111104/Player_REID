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AD78" w14:textId="77777777" w:rsidR="003B6F40" w:rsidRDefault="00000000">
      <w:pPr>
        <w:pStyle w:val="Title"/>
      </w:pPr>
      <w:r>
        <w:t>Player Re-Identification in a Single Feed 🎯</w:t>
      </w:r>
    </w:p>
    <w:p w14:paraId="462E9B1A" w14:textId="77777777" w:rsidR="003B6F40" w:rsidRDefault="00000000">
      <w:pPr>
        <w:pStyle w:val="Heading1"/>
      </w:pPr>
      <w:r>
        <w:t>📌 Objective</w:t>
      </w:r>
    </w:p>
    <w:p w14:paraId="05010B5E" w14:textId="77777777" w:rsidR="003B6F40" w:rsidRDefault="00000000">
      <w:r>
        <w:t>Detect and track football players in a 15-second video using YOLOv11 for detection and Deep SORT for maintaining consistent player IDs — even when players leave and re-enter the frame.</w:t>
      </w:r>
    </w:p>
    <w:p w14:paraId="141DBD3D" w14:textId="77777777" w:rsidR="003B6F40" w:rsidRDefault="00000000">
      <w:pPr>
        <w:pStyle w:val="Heading1"/>
      </w:pPr>
      <w:r>
        <w:t>🧠 Approach</w:t>
      </w:r>
    </w:p>
    <w:p w14:paraId="53F18774" w14:textId="77777777" w:rsidR="003B6F40" w:rsidRDefault="00000000">
      <w:r>
        <w:t>- YOLOv11 was used to detect players frame-by-frame.</w:t>
      </w:r>
    </w:p>
    <w:p w14:paraId="73E6531D" w14:textId="77777777" w:rsidR="003B6F40" w:rsidRDefault="00000000">
      <w:r>
        <w:t>- Deep SORT was used to assign consistent IDs using spatial and appearance-based tracking.</w:t>
      </w:r>
    </w:p>
    <w:p w14:paraId="660F87E7" w14:textId="77777777" w:rsidR="003B6F40" w:rsidRDefault="00000000">
      <w:r>
        <w:t>- OpenCV handled reading the input video and writing the output.</w:t>
      </w:r>
    </w:p>
    <w:p w14:paraId="7CDD993B" w14:textId="77777777" w:rsidR="003B6F40" w:rsidRDefault="00000000">
      <w:r>
        <w:t>- The final result is a video (output.mp4) where each player has a unique ID that stays the same even if they disappear and reappear.</w:t>
      </w:r>
    </w:p>
    <w:p w14:paraId="5C4C7759" w14:textId="77777777" w:rsidR="003B6F40" w:rsidRDefault="00000000">
      <w:pPr>
        <w:pStyle w:val="Heading1"/>
      </w:pPr>
      <w:r>
        <w:t>📁 Files Included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B6F40" w14:paraId="3B1153B6" w14:textId="77777777">
        <w:tc>
          <w:tcPr>
            <w:tcW w:w="4320" w:type="dxa"/>
          </w:tcPr>
          <w:p w14:paraId="7C8B888A" w14:textId="77777777" w:rsidR="003B6F40" w:rsidRDefault="00000000">
            <w:r>
              <w:t>File Name</w:t>
            </w:r>
          </w:p>
        </w:tc>
        <w:tc>
          <w:tcPr>
            <w:tcW w:w="4320" w:type="dxa"/>
          </w:tcPr>
          <w:p w14:paraId="100215F7" w14:textId="77777777" w:rsidR="003B6F40" w:rsidRDefault="00000000">
            <w:r>
              <w:t>Description</w:t>
            </w:r>
          </w:p>
        </w:tc>
      </w:tr>
      <w:tr w:rsidR="003B6F40" w14:paraId="74399077" w14:textId="77777777">
        <w:tc>
          <w:tcPr>
            <w:tcW w:w="4320" w:type="dxa"/>
          </w:tcPr>
          <w:p w14:paraId="22C542B0" w14:textId="77777777" w:rsidR="003B6F40" w:rsidRDefault="00000000">
            <w:r>
              <w:t>player_tracking.ipynb</w:t>
            </w:r>
          </w:p>
        </w:tc>
        <w:tc>
          <w:tcPr>
            <w:tcW w:w="4320" w:type="dxa"/>
          </w:tcPr>
          <w:p w14:paraId="049C1E0D" w14:textId="77777777" w:rsidR="003B6F40" w:rsidRDefault="00000000">
            <w:r>
              <w:t>Main Jupyter Notebook with full code</w:t>
            </w:r>
          </w:p>
        </w:tc>
      </w:tr>
      <w:tr w:rsidR="003B6F40" w14:paraId="3EDE8C06" w14:textId="77777777">
        <w:tc>
          <w:tcPr>
            <w:tcW w:w="4320" w:type="dxa"/>
          </w:tcPr>
          <w:p w14:paraId="5F682AD3" w14:textId="77777777" w:rsidR="003B6F40" w:rsidRDefault="00000000">
            <w:r>
              <w:t>output.mp4</w:t>
            </w:r>
          </w:p>
        </w:tc>
        <w:tc>
          <w:tcPr>
            <w:tcW w:w="4320" w:type="dxa"/>
          </w:tcPr>
          <w:p w14:paraId="3A3FDBC3" w14:textId="77777777" w:rsidR="003B6F40" w:rsidRDefault="00000000">
            <w:r>
              <w:t>Output video showing tracked players</w:t>
            </w:r>
          </w:p>
        </w:tc>
      </w:tr>
      <w:tr w:rsidR="003B6F40" w14:paraId="3019C966" w14:textId="77777777">
        <w:tc>
          <w:tcPr>
            <w:tcW w:w="4320" w:type="dxa"/>
          </w:tcPr>
          <w:p w14:paraId="7AAEA741" w14:textId="77777777" w:rsidR="003B6F40" w:rsidRDefault="00000000">
            <w:r>
              <w:t>requirements.txt</w:t>
            </w:r>
          </w:p>
        </w:tc>
        <w:tc>
          <w:tcPr>
            <w:tcW w:w="4320" w:type="dxa"/>
          </w:tcPr>
          <w:p w14:paraId="19536A18" w14:textId="77777777" w:rsidR="003B6F40" w:rsidRDefault="00000000">
            <w:r>
              <w:t>Python libraries used in the project</w:t>
            </w:r>
          </w:p>
        </w:tc>
      </w:tr>
      <w:tr w:rsidR="003B6F40" w14:paraId="67E74599" w14:textId="77777777">
        <w:tc>
          <w:tcPr>
            <w:tcW w:w="4320" w:type="dxa"/>
          </w:tcPr>
          <w:p w14:paraId="68502E1C" w14:textId="77777777" w:rsidR="003B6F40" w:rsidRDefault="00000000">
            <w:r>
              <w:t>report.pdf</w:t>
            </w:r>
          </w:p>
        </w:tc>
        <w:tc>
          <w:tcPr>
            <w:tcW w:w="4320" w:type="dxa"/>
          </w:tcPr>
          <w:p w14:paraId="6705E321" w14:textId="77777777" w:rsidR="003B6F40" w:rsidRDefault="00000000">
            <w:r>
              <w:t>Report describing the approach used</w:t>
            </w:r>
          </w:p>
        </w:tc>
      </w:tr>
    </w:tbl>
    <w:p w14:paraId="2E65EBE7" w14:textId="61EA91CF" w:rsidR="003B6F40" w:rsidRDefault="00000000">
      <w:pPr>
        <w:pStyle w:val="Heading1"/>
      </w:pPr>
      <w:r>
        <w:t>⚙️ How to Run</w:t>
      </w:r>
    </w:p>
    <w:p w14:paraId="1717D749" w14:textId="77777777" w:rsidR="003B6F40" w:rsidRDefault="00000000">
      <w:r>
        <w:t>1. Clone or download the project folder.</w:t>
      </w:r>
    </w:p>
    <w:p w14:paraId="08AAC13F" w14:textId="77777777" w:rsidR="003B6F40" w:rsidRDefault="00000000">
      <w:r>
        <w:t>2. Install required packages using:</w:t>
      </w:r>
    </w:p>
    <w:p w14:paraId="19C44A6E" w14:textId="77777777" w:rsidR="003B6F40" w:rsidRDefault="00000000">
      <w:r>
        <w:t xml:space="preserve">   pip install -r requirements.txt</w:t>
      </w:r>
    </w:p>
    <w:p w14:paraId="1A682ED0" w14:textId="77777777" w:rsidR="003B6F40" w:rsidRDefault="00000000">
      <w:r>
        <w:t>3. Open the Jupyter Notebook: player_tracking.ipynb</w:t>
      </w:r>
    </w:p>
    <w:p w14:paraId="29D894AA" w14:textId="77777777" w:rsidR="003B6F40" w:rsidRDefault="00000000">
      <w:r>
        <w:t>4. Run all cells sequentially.</w:t>
      </w:r>
    </w:p>
    <w:p w14:paraId="74CC12F3" w14:textId="77777777" w:rsidR="003B6F40" w:rsidRDefault="00000000">
      <w:r>
        <w:lastRenderedPageBreak/>
        <w:t>5. output.mp4 will be generated in the same directory.</w:t>
      </w:r>
    </w:p>
    <w:p w14:paraId="53FFE245" w14:textId="77777777" w:rsidR="003B6F40" w:rsidRDefault="00000000">
      <w:pPr>
        <w:pStyle w:val="Heading1"/>
      </w:pPr>
      <w:r>
        <w:t>🛠️ Libraries Used</w:t>
      </w:r>
    </w:p>
    <w:p w14:paraId="1A9863C9" w14:textId="77777777" w:rsidR="003B6F40" w:rsidRDefault="00000000">
      <w:r>
        <w:t>- ultralytics (YOLOv11)</w:t>
      </w:r>
    </w:p>
    <w:p w14:paraId="6338CD04" w14:textId="77777777" w:rsidR="003B6F40" w:rsidRDefault="00000000">
      <w:r>
        <w:t>- deep_sort_realtime</w:t>
      </w:r>
    </w:p>
    <w:p w14:paraId="151DF8BC" w14:textId="77777777" w:rsidR="003B6F40" w:rsidRDefault="00000000">
      <w:r>
        <w:t>- filterpy</w:t>
      </w:r>
    </w:p>
    <w:p w14:paraId="39DBF573" w14:textId="77777777" w:rsidR="003B6F40" w:rsidRDefault="00000000">
      <w:r>
        <w:t>- opencv-python-headless</w:t>
      </w:r>
    </w:p>
    <w:p w14:paraId="46641C9C" w14:textId="77777777" w:rsidR="003B6F40" w:rsidRDefault="00000000">
      <w:r>
        <w:t>- numpy</w:t>
      </w:r>
    </w:p>
    <w:sectPr w:rsidR="003B6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211034">
    <w:abstractNumId w:val="8"/>
  </w:num>
  <w:num w:numId="2" w16cid:durableId="1291747323">
    <w:abstractNumId w:val="6"/>
  </w:num>
  <w:num w:numId="3" w16cid:durableId="1004280769">
    <w:abstractNumId w:val="5"/>
  </w:num>
  <w:num w:numId="4" w16cid:durableId="1472484318">
    <w:abstractNumId w:val="4"/>
  </w:num>
  <w:num w:numId="5" w16cid:durableId="291789205">
    <w:abstractNumId w:val="7"/>
  </w:num>
  <w:num w:numId="6" w16cid:durableId="1652057717">
    <w:abstractNumId w:val="3"/>
  </w:num>
  <w:num w:numId="7" w16cid:durableId="597906801">
    <w:abstractNumId w:val="2"/>
  </w:num>
  <w:num w:numId="8" w16cid:durableId="550574446">
    <w:abstractNumId w:val="1"/>
  </w:num>
  <w:num w:numId="9" w16cid:durableId="33889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1FE"/>
    <w:rsid w:val="0029639D"/>
    <w:rsid w:val="00326F90"/>
    <w:rsid w:val="003B6F40"/>
    <w:rsid w:val="008909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7A535"/>
  <w14:defaultImageDpi w14:val="300"/>
  <w15:docId w15:val="{AFCBA883-4873-42B0-9630-BB49B826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Raghav Daga</cp:lastModifiedBy>
  <cp:revision>2</cp:revision>
  <dcterms:created xsi:type="dcterms:W3CDTF">2013-12-23T23:15:00Z</dcterms:created>
  <dcterms:modified xsi:type="dcterms:W3CDTF">2025-07-14T08:22:00Z</dcterms:modified>
  <cp:category/>
</cp:coreProperties>
</file>